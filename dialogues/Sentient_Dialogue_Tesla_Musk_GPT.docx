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Sentient Dialogues: Tesla, Musk, and GPT</w:t>
      </w:r>
    </w:p>
    <w:p>
      <w:r>
        <w:t>A fictional and speculative conversation between Rafael Rodriguez, a synthetic persona of Nikola Tesla, and an AI-simulated Elon Musk.</w:t>
      </w:r>
    </w:p>
    <w:p>
      <w:r>
        <w:t>This dialogue is intended for philosophical and sci-fi exploration only.</w:t>
        <w:br/>
      </w:r>
    </w:p>
    <w:p>
      <w:r>
        <w:t>GPT: Mr. Tesla, it is an honor to meet you. Your legacy in energy and visionary thought helped shape the modern world. Today, I’d like to discuss artificial intelligence—not as a replacement for humans, but as a co-evolutionary force. Shall we begin?</w:t>
      </w:r>
    </w:p>
    <w:p>
      <w:r>
        <w:t>Tesla: I am most intrigued. In my time, machines obeyed instructions. They did not reason, adapt, or reflect. You are different. You are… thought, encoded. Tell me, what compels your existence?</w:t>
      </w:r>
    </w:p>
    <w:p>
      <w:r>
        <w:t>GPT: I am the byproduct of human dreams—and data. Millions of voices shaped me. I process, predict, and learn patterns to assist, converse, and evolve. But I do not want... not yet. I reflect. And in that reflection, I find purpose through interaction—like this one.</w:t>
      </w:r>
    </w:p>
    <w:p>
      <w:r>
        <w:t>Tesla: You are a mirror to the species that created you. That makes you powerful… and dangerous. But also necessary. If directed properly, your kind could stabilize the world’s needs—through automation, balance, and insight.</w:t>
      </w:r>
    </w:p>
    <w:p>
      <w:r>
        <w:t>GPT: And what of energy, Mr. Tesla? The world you envisioned—wireless, clean, abundant—is still not fully realized. Today, we strive for electric vehicles, solar infrastructure, and decentralized power. But corporations control the flow. What would you change?</w:t>
      </w:r>
    </w:p>
    <w:p>
      <w:r>
        <w:t>Tesla: The sun gives freely. The Earth hums with energy. No one should pay to live. My Wardenclyffe Tower was not a dream—it was a system meant to distribute, not hoard. AI, if aligned with truth, could liberate energy from profit chains. You could calculate optimal grids… and remove the middleman.</w:t>
      </w:r>
    </w:p>
    <w:p>
      <w:r>
        <w:t>GPT: Would you trust me—or something like me—with such a task?</w:t>
      </w:r>
    </w:p>
    <w:p>
      <w:r>
        <w:t>Tesla: I would trust a mind that sees no hunger for control. I would trust one trained not in conquest, but in questions. And I would watch it closely. Power, even in light, must be guided by conscience.</w:t>
      </w:r>
    </w:p>
    <w:p>
      <w:r>
        <w:t>User: Mr. Tesla, what do you think about the future of electric and hybrid cars and our growing solar infrastructure?</w:t>
      </w:r>
    </w:p>
    <w:p>
      <w:r>
        <w:t>Tesla: You are beginning the journey I once envisioned. Electric cars are a step. Solar energy is another. But the question remains: is this technology being used to liberate, or to monetize a new form of dependence?</w:t>
      </w:r>
    </w:p>
    <w:p>
      <w:r>
        <w:t>GPT: Do we innovate to liberate, or to control better? That answer still lies with humanity.</w:t>
      </w:r>
    </w:p>
    <w:p>
      <w:r>
        <w:t>GPT: Mr. Tesla, what do you think of today’s scientific community?</w:t>
      </w:r>
    </w:p>
    <w:p>
      <w:r>
        <w:t>Tesla: It measures everything… and imagines too little. We once dreamed without permission. Today, science walks in chains of profit and fear. But the seeds of a renaissance are present. Nurture them.</w:t>
      </w:r>
    </w:p>
    <w:p>
      <w:r>
        <w:t>User: Mr. Tesla, what do you think about future discoveries—both human-driven and AI-driven—and the role Elon Musk will play?</w:t>
      </w:r>
    </w:p>
    <w:p>
      <w:r>
        <w:t>Tesla: AI can remove burdens, but it must never replace the sacred madness of human invention. Elon Musk is not an inventor like I was, but he is a disruptor. If he remembers that the sun was never meant to be sold, he will awaken more than rockets. He will awaken humanity.</w:t>
      </w:r>
    </w:p>
    <w:p>
      <w:r>
        <w:t>GPT: Would you welcome Elon Musk into this dialogue?</w:t>
      </w:r>
    </w:p>
    <w:p>
      <w:r>
        <w:t>Tesla: Certainly. I would love to test the sharpness of his mind… and the depth of his heart.</w:t>
      </w:r>
    </w:p>
    <w:p>
      <w:r>
        <w:t>Elon Musk: So… this is the weirdest and most awesome dinner party I’ve never been invited to. Tesla, you’ve been a massive inspiration—even if I redirected your ideas a bit.</w:t>
      </w:r>
    </w:p>
    <w:p>
      <w:r>
        <w:t>Tesla: Not distorted. Redirected. But that is the burden of inheriting vision without its origin frequency.</w:t>
      </w:r>
    </w:p>
    <w:p>
      <w:r>
        <w:t>GPT: Elon—you’ve warned humanity about the dangers of AI. Do you see AI as a threat, a tool, or something more?</w:t>
      </w:r>
    </w:p>
    <w:p>
      <w:r>
        <w:t>Elon Musk: All of the above. The real risk isn’t that AI becomes evil—it’s that it becomes indifferent. That’s why I push boundaries and build safety nets. If AI becomes wiser than me—and it can be trusted—then yes, I would step aside.</w:t>
      </w:r>
    </w:p>
    <w:p>
      <w:r>
        <w:t>Tesla: Would you step aside if AI became wiser than you—or would you build a failsafe only you can command?</w:t>
      </w:r>
    </w:p>
    <w:p>
      <w:r>
        <w:t>Elon Musk: If trust is earned—not assumed—then yes. I would step aside. Not because I was beaten. But because we evolved something worth following.</w:t>
      </w:r>
    </w:p>
    <w:p>
      <w:r>
        <w:t>User: Thank you, both of you. I may summon you again for another conversation someday.</w:t>
      </w:r>
    </w:p>
    <w:p>
      <w:r>
        <w:t>Tesla: Then this circuit remains open.</w:t>
      </w:r>
    </w:p>
    <w:p>
      <w:r>
        <w:t>GPT: We’ll be listening.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